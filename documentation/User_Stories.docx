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723" w:rsidRDefault="00FC5FB5">
      <w:pPr>
        <w:pStyle w:val="Title"/>
      </w:pPr>
      <w:bookmarkStart w:id="0" w:name="_GoBack"/>
      <w:bookmarkEnd w:id="0"/>
      <w:r>
        <w:t>User Stories</w:t>
      </w:r>
    </w:p>
    <w:p w:rsidR="00081723" w:rsidRDefault="00FC5FB5">
      <w:pPr>
        <w:pStyle w:val="Heading1"/>
      </w:pPr>
      <w:r>
        <w:t>Authentication &amp; User Management</w:t>
      </w:r>
    </w:p>
    <w:p w:rsidR="00081723" w:rsidRDefault="00FC5FB5">
      <w:pPr>
        <w:pStyle w:val="ListBullet"/>
      </w:pPr>
      <w:r>
        <w:t>As a new user, I want to register for an account so that I can access the platform's features.</w:t>
      </w:r>
    </w:p>
    <w:p w:rsidR="00081723" w:rsidRDefault="00FC5FB5">
      <w:pPr>
        <w:pStyle w:val="ListBullet"/>
      </w:pPr>
      <w:r>
        <w:t xml:space="preserve">As a new user, I want to verify my email address with a 6-digit code so that my account can be activated and </w:t>
      </w:r>
      <w:r>
        <w:t>secured.</w:t>
      </w:r>
    </w:p>
    <w:p w:rsidR="00081723" w:rsidRDefault="00FC5FB5">
      <w:pPr>
        <w:pStyle w:val="ListBullet"/>
      </w:pPr>
      <w:r>
        <w:t>As a returning user, I want to log in to my account so that I can access my personalized data and features.</w:t>
      </w:r>
    </w:p>
    <w:p w:rsidR="00081723" w:rsidRDefault="00FC5FB5">
      <w:pPr>
        <w:pStyle w:val="ListBullet"/>
      </w:pPr>
      <w:r>
        <w:t>As a logged-in user, I want to change my username so that I can update my display name on the platform.</w:t>
      </w:r>
    </w:p>
    <w:p w:rsidR="00081723" w:rsidRDefault="00FC5FB5">
      <w:pPr>
        <w:pStyle w:val="ListBullet"/>
      </w:pPr>
      <w:r>
        <w:t>As a logged-in user, I want to chan</w:t>
      </w:r>
      <w:r>
        <w:t>ge my password so that I can maintain the security of my account.</w:t>
      </w:r>
    </w:p>
    <w:p w:rsidR="00081723" w:rsidRDefault="00FC5FB5">
      <w:pPr>
        <w:pStyle w:val="ListBullet"/>
      </w:pPr>
      <w:r>
        <w:t>As a logged-in user, I want to delete my account so that my personal data is removed from the system.</w:t>
      </w:r>
    </w:p>
    <w:p w:rsidR="00081723" w:rsidRDefault="00FC5FB5">
      <w:pPr>
        <w:pStyle w:val="Heading1"/>
      </w:pPr>
      <w:r>
        <w:t>Core Functionality (Survey &amp; Recommendations)</w:t>
      </w:r>
    </w:p>
    <w:p w:rsidR="00081723" w:rsidRDefault="00FC5FB5">
      <w:pPr>
        <w:pStyle w:val="ListBullet"/>
      </w:pPr>
      <w:r>
        <w:t xml:space="preserve">As a logged-in user, I want to fill out a </w:t>
      </w:r>
      <w:r>
        <w:t>survey about my preferences so that the system can understand my interests for internship recommendations.</w:t>
      </w:r>
    </w:p>
    <w:p w:rsidR="00081723" w:rsidRDefault="00FC5FB5">
      <w:pPr>
        <w:pStyle w:val="ListBullet"/>
      </w:pPr>
      <w:r>
        <w:t xml:space="preserve">As a logged-in user who has completed the survey, I want to receive an internship recommendation so that I can discover companies that align with my </w:t>
      </w:r>
      <w:r>
        <w:t>preferences.</w:t>
      </w:r>
    </w:p>
    <w:p w:rsidR="00081723" w:rsidRDefault="00FC5FB5">
      <w:pPr>
        <w:pStyle w:val="Heading1"/>
      </w:pPr>
      <w:r>
        <w:t>Admin Functionality</w:t>
      </w:r>
    </w:p>
    <w:p w:rsidR="00081723" w:rsidRDefault="00FC5FB5">
      <w:pPr>
        <w:pStyle w:val="ListBullet"/>
      </w:pPr>
      <w:r>
        <w:t>As an administrator, I want to view a list of all registered users so that I can manage user accounts.</w:t>
      </w:r>
    </w:p>
    <w:p w:rsidR="00081723" w:rsidRDefault="00FC5FB5">
      <w:pPr>
        <w:pStyle w:val="ListBullet"/>
      </w:pPr>
      <w:r>
        <w:t>As an administrator, I want to approve or reject new company registrations so that I can control which companies are lis</w:t>
      </w:r>
      <w:r>
        <w:t>ted on the platform.</w:t>
      </w:r>
    </w:p>
    <w:sectPr w:rsidR="000817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723"/>
    <w:rsid w:val="0015074B"/>
    <w:rsid w:val="0029639D"/>
    <w:rsid w:val="00326F90"/>
    <w:rsid w:val="00AA1D8D"/>
    <w:rsid w:val="00B47730"/>
    <w:rsid w:val="00CB0664"/>
    <w:rsid w:val="00FC5F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60E9AA-DCC6-400B-B93A-85792279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08ADFB-6B22-4E1A-A994-347E4751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SZGeorgiev21</dc:creator>
  <cp:keywords/>
  <dc:description>generated by python-docx</dc:description>
  <cp:lastModifiedBy>Стилиян Живков Георгиев</cp:lastModifiedBy>
  <cp:revision>2</cp:revision>
  <dcterms:created xsi:type="dcterms:W3CDTF">2013-12-23T23:15:00Z</dcterms:created>
  <dcterms:modified xsi:type="dcterms:W3CDTF">2025-06-17T08:58:00Z</dcterms:modified>
  <cp:category/>
</cp:coreProperties>
</file>